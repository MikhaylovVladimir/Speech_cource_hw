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 xml:space="preserve">В ходе эксперимента была проведена оценка качества распознавания речи с использованием различных стратегий декодирования модели </w:t>
      </w:r>
      <w:r>
        <w:t>Wav</w:t>
      </w:r>
      <w:r w:rsidRPr="00BD6C56">
        <w:rPr>
          <w:lang w:val="ru-RU"/>
        </w:rPr>
        <w:t>2</w:t>
      </w:r>
      <w:proofErr w:type="spellStart"/>
      <w:r>
        <w:t>Vec</w:t>
      </w:r>
      <w:proofErr w:type="spellEnd"/>
      <w:r w:rsidRPr="00BD6C56">
        <w:rPr>
          <w:lang w:val="ru-RU"/>
        </w:rPr>
        <w:t xml:space="preserve">2. В качестве языковой модели использовались как маленькая, так и большая </w:t>
      </w:r>
      <w:r>
        <w:t>N</w:t>
      </w:r>
      <w:r w:rsidRPr="00BD6C56">
        <w:rPr>
          <w:lang w:val="ru-RU"/>
        </w:rPr>
        <w:t xml:space="preserve">-грамм модели, доступные на сайте </w:t>
      </w:r>
      <w:proofErr w:type="spellStart"/>
      <w:r>
        <w:t>OpenSLR</w:t>
      </w:r>
      <w:proofErr w:type="spellEnd"/>
      <w:r w:rsidRPr="00BD6C56">
        <w:rPr>
          <w:lang w:val="ru-RU"/>
        </w:rPr>
        <w:t>.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 xml:space="preserve">Цель эксперимента — определить, как использование языковой модели, изменение параметров </w:t>
      </w:r>
      <w:r>
        <w:t>beam</w:t>
      </w:r>
      <w:r w:rsidRPr="00BD6C56">
        <w:rPr>
          <w:lang w:val="ru-RU"/>
        </w:rPr>
        <w:t xml:space="preserve"> </w:t>
      </w:r>
      <w:r>
        <w:t>search</w:t>
      </w:r>
      <w:r w:rsidRPr="00BD6C56">
        <w:rPr>
          <w:lang w:val="ru-RU"/>
        </w:rPr>
        <w:t xml:space="preserve"> (</w:t>
      </w:r>
      <w:r>
        <w:t>beam</w:t>
      </w:r>
      <w:r w:rsidRPr="00BD6C56">
        <w:rPr>
          <w:lang w:val="ru-RU"/>
        </w:rPr>
        <w:t>_</w:t>
      </w:r>
      <w:r>
        <w:t>width</w:t>
      </w:r>
      <w:r w:rsidRPr="00BD6C56">
        <w:rPr>
          <w:lang w:val="ru-RU"/>
        </w:rPr>
        <w:t xml:space="preserve">, </w:t>
      </w:r>
      <w:r>
        <w:t>alpha</w:t>
      </w:r>
      <w:r w:rsidRPr="00BD6C56">
        <w:rPr>
          <w:lang w:val="ru-RU"/>
        </w:rPr>
        <w:t xml:space="preserve">, </w:t>
      </w:r>
      <w:r>
        <w:t>beta</w:t>
      </w:r>
      <w:r w:rsidRPr="00BD6C56">
        <w:rPr>
          <w:lang w:val="ru-RU"/>
        </w:rPr>
        <w:t>), а также применение повторной переоценки (</w:t>
      </w:r>
      <w:r>
        <w:t>rescore</w:t>
      </w:r>
      <w:r w:rsidRPr="00BD6C56">
        <w:rPr>
          <w:lang w:val="ru-RU"/>
        </w:rPr>
        <w:t>) влияют на точность распознавания.</w:t>
      </w:r>
    </w:p>
    <w:p w:rsidR="00B0738D" w:rsidRDefault="00BD6C56">
      <w:pPr>
        <w:pStyle w:val="1"/>
      </w:pPr>
      <w:proofErr w:type="spellStart"/>
      <w:r>
        <w:t>С</w:t>
      </w:r>
      <w:r>
        <w:t>редняя</w:t>
      </w:r>
      <w:proofErr w:type="spellEnd"/>
      <w:r>
        <w:t xml:space="preserve"> WER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методам</w:t>
      </w:r>
      <w:proofErr w:type="spellEnd"/>
      <w:r>
        <w:t xml:space="preserve"> декодирования</w:t>
      </w:r>
    </w:p>
    <w:p w:rsidR="00B0738D" w:rsidRDefault="00BD6C56">
      <w:r>
        <w:rPr>
          <w:noProof/>
          <w:lang w:val="ru-RU" w:eastAsia="ru-RU"/>
        </w:rPr>
        <w:drawing>
          <wp:inline distT="0" distB="0" distL="0" distR="0">
            <wp:extent cx="5029200" cy="3751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879810-62b3-4d16-8337-c2c7c504fa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D" w:rsidRPr="00BD6C56" w:rsidRDefault="00BD6C56">
      <w:pPr>
        <w:pStyle w:val="1"/>
        <w:rPr>
          <w:lang w:val="ru-RU"/>
        </w:rPr>
      </w:pPr>
      <w:r w:rsidRPr="00BD6C56">
        <w:rPr>
          <w:lang w:val="ru-RU"/>
        </w:rPr>
        <w:t>Выводы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 xml:space="preserve">- Метод </w:t>
      </w:r>
      <w:r>
        <w:t>beam</w:t>
      </w:r>
      <w:r w:rsidRPr="00BD6C56">
        <w:rPr>
          <w:lang w:val="ru-RU"/>
        </w:rPr>
        <w:t xml:space="preserve"> </w:t>
      </w:r>
      <w:r>
        <w:t>search</w:t>
      </w:r>
      <w:r w:rsidRPr="00BD6C56">
        <w:rPr>
          <w:lang w:val="ru-RU"/>
        </w:rPr>
        <w:t xml:space="preserve"> с повторной переоценкой (</w:t>
      </w:r>
      <w:r>
        <w:t>beam</w:t>
      </w:r>
      <w:r w:rsidRPr="00BD6C56">
        <w:rPr>
          <w:lang w:val="ru-RU"/>
        </w:rPr>
        <w:t>_</w:t>
      </w:r>
      <w:r>
        <w:t>lm</w:t>
      </w:r>
      <w:r w:rsidRPr="00BD6C56">
        <w:rPr>
          <w:lang w:val="ru-RU"/>
        </w:rPr>
        <w:t>_</w:t>
      </w:r>
      <w:r>
        <w:t>rescore</w:t>
      </w:r>
      <w:r w:rsidRPr="00BD6C56">
        <w:rPr>
          <w:lang w:val="ru-RU"/>
        </w:rPr>
        <w:t xml:space="preserve">) дал один из наименьших показателей </w:t>
      </w:r>
      <w:r>
        <w:t>WER</w:t>
      </w:r>
      <w:r w:rsidRPr="00BD6C56">
        <w:rPr>
          <w:lang w:val="ru-RU"/>
        </w:rPr>
        <w:t xml:space="preserve">, однако его преимущество по сравнению </w:t>
      </w:r>
      <w:proofErr w:type="gramStart"/>
      <w:r w:rsidRPr="00BD6C56">
        <w:rPr>
          <w:lang w:val="ru-RU"/>
        </w:rPr>
        <w:t>с</w:t>
      </w:r>
      <w:proofErr w:type="gramEnd"/>
      <w:r w:rsidRPr="00BD6C56">
        <w:rPr>
          <w:lang w:val="ru-RU"/>
        </w:rPr>
        <w:t xml:space="preserve"> обычным </w:t>
      </w:r>
      <w:r>
        <w:t>beam</w:t>
      </w:r>
      <w:r w:rsidRPr="00BD6C56">
        <w:rPr>
          <w:lang w:val="ru-RU"/>
        </w:rPr>
        <w:t xml:space="preserve"> </w:t>
      </w:r>
      <w:r>
        <w:t>search</w:t>
      </w:r>
      <w:r w:rsidRPr="00BD6C56">
        <w:rPr>
          <w:lang w:val="ru-RU"/>
        </w:rPr>
        <w:t xml:space="preserve"> и </w:t>
      </w:r>
      <w:r>
        <w:t>greedy</w:t>
      </w:r>
      <w:r w:rsidRPr="00BD6C56">
        <w:rPr>
          <w:lang w:val="ru-RU"/>
        </w:rPr>
        <w:t xml:space="preserve"> </w:t>
      </w:r>
      <w:r>
        <w:t>decode</w:t>
      </w:r>
      <w:r w:rsidRPr="00BD6C56">
        <w:rPr>
          <w:lang w:val="ru-RU"/>
        </w:rPr>
        <w:t xml:space="preserve"> не столь значимо, как ожидалось.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>-</w:t>
      </w:r>
      <w:r w:rsidRPr="00BD6C56">
        <w:rPr>
          <w:lang w:val="ru-RU"/>
        </w:rPr>
        <w:t xml:space="preserve"> Использование языковой модели в методе </w:t>
      </w:r>
      <w:r>
        <w:t>beam</w:t>
      </w:r>
      <w:r w:rsidRPr="00BD6C56">
        <w:rPr>
          <w:lang w:val="ru-RU"/>
        </w:rPr>
        <w:t>_</w:t>
      </w:r>
      <w:r>
        <w:t>lm</w:t>
      </w:r>
      <w:r w:rsidRPr="00BD6C56">
        <w:rPr>
          <w:lang w:val="ru-RU"/>
        </w:rPr>
        <w:t xml:space="preserve"> показало нестабильные результаты и, в некоторых случаях, даже ухудшение качества.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 xml:space="preserve">- Простая стратегия </w:t>
      </w:r>
      <w:r>
        <w:t>greedy</w:t>
      </w:r>
      <w:r w:rsidRPr="00BD6C56">
        <w:rPr>
          <w:lang w:val="ru-RU"/>
        </w:rPr>
        <w:t xml:space="preserve"> показала сопоставимую точность, но при этом была значительно быстрее других методов.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lastRenderedPageBreak/>
        <w:t xml:space="preserve">- Увеличение </w:t>
      </w:r>
      <w:r>
        <w:t>b</w:t>
      </w:r>
      <w:r>
        <w:t>eam</w:t>
      </w:r>
      <w:r w:rsidRPr="00BD6C56">
        <w:rPr>
          <w:lang w:val="ru-RU"/>
        </w:rPr>
        <w:t>_</w:t>
      </w:r>
      <w:r>
        <w:t>width</w:t>
      </w:r>
      <w:r w:rsidRPr="00BD6C56">
        <w:rPr>
          <w:lang w:val="ru-RU"/>
        </w:rPr>
        <w:t xml:space="preserve"> и параметров </w:t>
      </w:r>
      <w:r>
        <w:t>alpha</w:t>
      </w:r>
      <w:r w:rsidRPr="00BD6C56">
        <w:rPr>
          <w:lang w:val="ru-RU"/>
        </w:rPr>
        <w:t>/</w:t>
      </w:r>
      <w:r>
        <w:t>beta</w:t>
      </w:r>
      <w:r w:rsidRPr="00BD6C56">
        <w:rPr>
          <w:lang w:val="ru-RU"/>
        </w:rPr>
        <w:t xml:space="preserve"> улучшает качество, но требует больше времени на обработку.</w:t>
      </w:r>
    </w:p>
    <w:p w:rsidR="00B0738D" w:rsidRPr="00BD6C56" w:rsidRDefault="00BD6C56">
      <w:pPr>
        <w:pStyle w:val="1"/>
        <w:rPr>
          <w:lang w:val="ru-RU"/>
        </w:rPr>
      </w:pPr>
      <w:r w:rsidRPr="00BD6C56">
        <w:rPr>
          <w:lang w:val="ru-RU"/>
        </w:rPr>
        <w:t>Заключение</w:t>
      </w:r>
    </w:p>
    <w:p w:rsidR="00B0738D" w:rsidRPr="00BD6C56" w:rsidRDefault="00BD6C56">
      <w:pPr>
        <w:rPr>
          <w:lang w:val="ru-RU"/>
        </w:rPr>
      </w:pPr>
      <w:r w:rsidRPr="00BD6C56">
        <w:rPr>
          <w:lang w:val="ru-RU"/>
        </w:rPr>
        <w:t xml:space="preserve">В большинстве случаев, разумный компромисс между точностью и производительностью достигается при использовании </w:t>
      </w:r>
      <w:r>
        <w:t>beam</w:t>
      </w:r>
      <w:r w:rsidRPr="00BD6C56">
        <w:rPr>
          <w:lang w:val="ru-RU"/>
        </w:rPr>
        <w:t xml:space="preserve"> </w:t>
      </w:r>
      <w:r>
        <w:t>search</w:t>
      </w:r>
      <w:r w:rsidRPr="00BD6C56">
        <w:rPr>
          <w:lang w:val="ru-RU"/>
        </w:rPr>
        <w:t xml:space="preserve"> с </w:t>
      </w:r>
      <w:proofErr w:type="gramStart"/>
      <w:r w:rsidRPr="00BD6C56">
        <w:rPr>
          <w:lang w:val="ru-RU"/>
        </w:rPr>
        <w:t>небольшим</w:t>
      </w:r>
      <w:proofErr w:type="gramEnd"/>
      <w:r w:rsidRPr="00BD6C56">
        <w:rPr>
          <w:lang w:val="ru-RU"/>
        </w:rPr>
        <w:t xml:space="preserve"> </w:t>
      </w:r>
      <w:r>
        <w:t>beam</w:t>
      </w:r>
      <w:r w:rsidRPr="00BD6C56">
        <w:rPr>
          <w:lang w:val="ru-RU"/>
        </w:rPr>
        <w:t>_</w:t>
      </w:r>
      <w:r>
        <w:t>width</w:t>
      </w:r>
      <w:r w:rsidRPr="00BD6C56">
        <w:rPr>
          <w:lang w:val="ru-RU"/>
        </w:rPr>
        <w:t xml:space="preserve"> и без </w:t>
      </w:r>
      <w:r w:rsidRPr="00BD6C56">
        <w:rPr>
          <w:lang w:val="ru-RU"/>
        </w:rPr>
        <w:t xml:space="preserve">языковой модели. Однако в критичных задачах распознавания речи, где важна точность, целесообразно использовать метод </w:t>
      </w:r>
      <w:r>
        <w:t>beam</w:t>
      </w:r>
      <w:r w:rsidRPr="00BD6C56">
        <w:rPr>
          <w:lang w:val="ru-RU"/>
        </w:rPr>
        <w:t>_</w:t>
      </w:r>
      <w:r>
        <w:t>lm</w:t>
      </w:r>
      <w:r w:rsidRPr="00BD6C56">
        <w:rPr>
          <w:lang w:val="ru-RU"/>
        </w:rPr>
        <w:t>_</w:t>
      </w:r>
      <w:r>
        <w:t>rescore</w:t>
      </w:r>
      <w:r w:rsidRPr="00BD6C56">
        <w:rPr>
          <w:lang w:val="ru-RU"/>
        </w:rPr>
        <w:t xml:space="preserve"> с подобранными параметрами и мощной </w:t>
      </w:r>
      <w:r>
        <w:t>LM</w:t>
      </w:r>
      <w:r w:rsidRPr="00BD6C56">
        <w:rPr>
          <w:lang w:val="ru-RU"/>
        </w:rPr>
        <w:t xml:space="preserve"> моделью.</w:t>
      </w:r>
    </w:p>
    <w:sectPr w:rsidR="00B0738D" w:rsidRPr="00BD6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0738D"/>
    <w:rsid w:val="00B47730"/>
    <w:rsid w:val="00BD6C56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BD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BD6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Михайлов</cp:lastModifiedBy>
  <cp:revision>2</cp:revision>
  <dcterms:created xsi:type="dcterms:W3CDTF">2013-12-23T23:15:00Z</dcterms:created>
  <dcterms:modified xsi:type="dcterms:W3CDTF">2025-04-15T23:18:00Z</dcterms:modified>
  <cp:category/>
</cp:coreProperties>
</file>